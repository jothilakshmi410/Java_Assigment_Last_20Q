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28" w:rsidRPr="00C7320D" w:rsidRDefault="00974328" w:rsidP="00974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program to sum the series: 1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1 + 2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2 + 3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3 + … + n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n.</w:t>
      </w:r>
    </w:p>
    <w:p w:rsidR="00974328" w:rsidRPr="00C7320D" w:rsidRDefault="00974328" w:rsidP="00974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program to sum the series: - X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–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20D">
        <w:rPr>
          <w:rFonts w:ascii="Times New Roman" w:hAnsi="Times New Roman" w:cs="Times New Roman"/>
          <w:sz w:val="24"/>
          <w:szCs w:val="24"/>
        </w:rPr>
        <w:t xml:space="preserve">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7320D">
        <w:rPr>
          <w:rFonts w:ascii="Times New Roman" w:hAnsi="Times New Roman" w:cs="Times New Roman"/>
          <w:sz w:val="24"/>
          <w:szCs w:val="24"/>
        </w:rPr>
        <w:t xml:space="preserve"> +…</w:t>
      </w:r>
    </w:p>
    <w:p w:rsidR="00974328" w:rsidRPr="00C7320D" w:rsidRDefault="00974328" w:rsidP="00974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 program to sum the series: 1 + (1 + 2) + (1+2+3) + …</w:t>
      </w:r>
    </w:p>
    <w:p w:rsidR="00974328" w:rsidRPr="00C7320D" w:rsidRDefault="00974328" w:rsidP="00974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program to sum the series: 1 – X +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2! – X</w:t>
      </w:r>
      <w:r w:rsidRPr="00C7320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20D">
        <w:rPr>
          <w:rFonts w:ascii="Times New Roman" w:hAnsi="Times New Roman" w:cs="Times New Roman"/>
          <w:sz w:val="24"/>
          <w:szCs w:val="24"/>
        </w:rPr>
        <w:t xml:space="preserve"> / 3! +…</w:t>
      </w:r>
    </w:p>
    <w:p w:rsidR="00974328" w:rsidRDefault="00974328" w:rsidP="00974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320D">
        <w:rPr>
          <w:rFonts w:ascii="Times New Roman" w:hAnsi="Times New Roman" w:cs="Times New Roman"/>
          <w:sz w:val="24"/>
          <w:szCs w:val="24"/>
        </w:rPr>
        <w:t>Write a program to display the sin(x), cos(x) and tan(x) value where x ranges from 0 to 360 in steps of 15.</w:t>
      </w:r>
    </w:p>
    <w:p w:rsidR="00974328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check whether the given number is prime or not.</w:t>
      </w:r>
    </w:p>
    <w:p w:rsidR="00974328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Write a program to generate prime numbers within a set of limits. </w:t>
      </w:r>
    </w:p>
    <w:p w:rsidR="00974328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find the reverse of a given number and hence to check whether it is a palindrome number or not.</w:t>
      </w:r>
    </w:p>
    <w:p w:rsidR="00974328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check whether a given number is Armstrong or not.</w:t>
      </w:r>
    </w:p>
    <w:p w:rsidR="00974328" w:rsidRPr="00557443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Write a program to generate all the Armstrong number within a range.</w:t>
      </w:r>
    </w:p>
    <w:p w:rsidR="00974328" w:rsidRPr="00557443" w:rsidRDefault="00974328" w:rsidP="00974328">
      <w:pPr>
        <w:spacing w:after="86"/>
        <w:ind w:left="720"/>
        <w:rPr>
          <w:rFonts w:ascii="Times New Roman" w:hAnsi="Times New Roman"/>
          <w:b/>
          <w:szCs w:val="24"/>
        </w:rPr>
      </w:pPr>
      <w:r w:rsidRPr="00557443">
        <w:rPr>
          <w:rFonts w:ascii="Times New Roman" w:hAnsi="Times New Roman"/>
          <w:b/>
          <w:szCs w:val="24"/>
        </w:rPr>
        <w:t>[Ex</w:t>
      </w:r>
      <w:proofErr w:type="gramStart"/>
      <w:r w:rsidRPr="00557443">
        <w:rPr>
          <w:rFonts w:ascii="Times New Roman" w:hAnsi="Times New Roman"/>
          <w:b/>
          <w:szCs w:val="24"/>
        </w:rPr>
        <w:t>:153</w:t>
      </w:r>
      <w:proofErr w:type="gramEnd"/>
      <w:r w:rsidRPr="00557443">
        <w:rPr>
          <w:rFonts w:ascii="Times New Roman" w:hAnsi="Times New Roman"/>
          <w:b/>
          <w:szCs w:val="24"/>
        </w:rPr>
        <w:t>=1</w:t>
      </w:r>
      <w:r w:rsidRPr="00557443">
        <w:rPr>
          <w:rFonts w:ascii="Times New Roman" w:hAnsi="Times New Roman"/>
          <w:b/>
          <w:szCs w:val="24"/>
          <w:vertAlign w:val="superscript"/>
        </w:rPr>
        <w:t>3+</w:t>
      </w:r>
      <w:r w:rsidRPr="00557443">
        <w:rPr>
          <w:rFonts w:ascii="Times New Roman" w:hAnsi="Times New Roman"/>
          <w:b/>
          <w:szCs w:val="24"/>
        </w:rPr>
        <w:t>5</w:t>
      </w:r>
      <w:r w:rsidRPr="00557443">
        <w:rPr>
          <w:rFonts w:ascii="Times New Roman" w:hAnsi="Times New Roman"/>
          <w:b/>
          <w:szCs w:val="24"/>
          <w:vertAlign w:val="superscript"/>
        </w:rPr>
        <w:t>3</w:t>
      </w:r>
      <w:r w:rsidRPr="00557443">
        <w:rPr>
          <w:rFonts w:ascii="Times New Roman" w:hAnsi="Times New Roman"/>
          <w:b/>
          <w:szCs w:val="24"/>
        </w:rPr>
        <w:t>+3</w:t>
      </w:r>
      <w:r w:rsidRPr="00557443">
        <w:rPr>
          <w:rFonts w:ascii="Times New Roman" w:hAnsi="Times New Roman"/>
          <w:b/>
          <w:szCs w:val="24"/>
          <w:vertAlign w:val="superscript"/>
        </w:rPr>
        <w:t>3</w:t>
      </w:r>
      <w:r w:rsidRPr="00557443">
        <w:rPr>
          <w:rFonts w:ascii="Times New Roman" w:hAnsi="Times New Roman"/>
          <w:b/>
          <w:szCs w:val="24"/>
        </w:rPr>
        <w:t>=153]</w:t>
      </w:r>
    </w:p>
    <w:p w:rsidR="00974328" w:rsidRPr="00557443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Write a program to check the given number is </w:t>
      </w:r>
      <w:proofErr w:type="spellStart"/>
      <w:r>
        <w:rPr>
          <w:rFonts w:ascii="Times New Roman" w:hAnsi="Times New Roman"/>
          <w:szCs w:val="24"/>
        </w:rPr>
        <w:t>Krishnamoorthy</w:t>
      </w:r>
      <w:proofErr w:type="spellEnd"/>
      <w:r>
        <w:rPr>
          <w:rFonts w:ascii="Times New Roman" w:hAnsi="Times New Roman"/>
          <w:szCs w:val="24"/>
        </w:rPr>
        <w:t xml:space="preserve"> number or not.</w:t>
      </w:r>
    </w:p>
    <w:p w:rsidR="00974328" w:rsidRDefault="00974328" w:rsidP="00974328">
      <w:pPr>
        <w:spacing w:after="86"/>
        <w:ind w:left="720"/>
        <w:rPr>
          <w:rFonts w:ascii="Times New Roman" w:hAnsi="Times New Roman"/>
          <w:b/>
          <w:szCs w:val="24"/>
        </w:rPr>
      </w:pPr>
      <w:r w:rsidRPr="00557443">
        <w:rPr>
          <w:rFonts w:ascii="Times New Roman" w:hAnsi="Times New Roman"/>
          <w:b/>
          <w:szCs w:val="24"/>
        </w:rPr>
        <w:t>[Ex</w:t>
      </w:r>
      <w:proofErr w:type="gramStart"/>
      <w:r w:rsidRPr="00557443">
        <w:rPr>
          <w:rFonts w:ascii="Times New Roman" w:hAnsi="Times New Roman"/>
          <w:b/>
          <w:szCs w:val="24"/>
        </w:rPr>
        <w:t>:145</w:t>
      </w:r>
      <w:proofErr w:type="gramEnd"/>
      <w:r w:rsidRPr="00557443">
        <w:rPr>
          <w:rFonts w:ascii="Times New Roman" w:hAnsi="Times New Roman"/>
          <w:b/>
          <w:szCs w:val="24"/>
        </w:rPr>
        <w:t>=1!+4!+5!=145]</w:t>
      </w:r>
    </w:p>
    <w:p w:rsidR="00974328" w:rsidRPr="00557443" w:rsidRDefault="00974328" w:rsidP="00974328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Pr="00557443">
        <w:rPr>
          <w:rFonts w:ascii="Times New Roman" w:hAnsi="Times New Roman"/>
          <w:szCs w:val="24"/>
        </w:rPr>
        <w:t>Write</w:t>
      </w:r>
      <w:r>
        <w:rPr>
          <w:rFonts w:ascii="Times New Roman" w:hAnsi="Times New Roman"/>
          <w:b/>
          <w:szCs w:val="24"/>
        </w:rPr>
        <w:t xml:space="preserve"> </w:t>
      </w:r>
      <w:r w:rsidRPr="00557443">
        <w:rPr>
          <w:rFonts w:ascii="Times New Roman" w:hAnsi="Times New Roman"/>
          <w:szCs w:val="24"/>
        </w:rPr>
        <w:t xml:space="preserve">a program to generate all the </w:t>
      </w:r>
      <w:proofErr w:type="spellStart"/>
      <w:r>
        <w:rPr>
          <w:rFonts w:ascii="Times New Roman" w:hAnsi="Times New Roman"/>
          <w:szCs w:val="24"/>
        </w:rPr>
        <w:t>K</w:t>
      </w:r>
      <w:r w:rsidRPr="00557443">
        <w:rPr>
          <w:rFonts w:ascii="Times New Roman" w:hAnsi="Times New Roman"/>
          <w:szCs w:val="24"/>
        </w:rPr>
        <w:t>rishnamoorthy</w:t>
      </w:r>
      <w:proofErr w:type="spellEnd"/>
      <w:r w:rsidRPr="00557443">
        <w:rPr>
          <w:rFonts w:ascii="Times New Roman" w:hAnsi="Times New Roman"/>
          <w:szCs w:val="24"/>
        </w:rPr>
        <w:t xml:space="preserve"> number within a range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for matrix addition.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for matrix subtraction.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multiply two matrices.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find the transpose of a matrix.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rotate the matrix by 270 degree.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sort the numbers in ascending order using array.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sort the number using bubble sort.</w:t>
      </w:r>
    </w:p>
    <w:p w:rsidR="008B5D05" w:rsidRDefault="008B5D05" w:rsidP="008B5D05">
      <w:pPr>
        <w:widowControl w:val="0"/>
        <w:numPr>
          <w:ilvl w:val="0"/>
          <w:numId w:val="1"/>
        </w:numPr>
        <w:suppressAutoHyphens/>
        <w:spacing w:after="86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program to sort the strings using array.</w:t>
      </w:r>
    </w:p>
    <w:p w:rsidR="00974328" w:rsidRPr="00C7320D" w:rsidRDefault="00974328" w:rsidP="008B5D0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08F3" w:rsidRDefault="00D208F3"/>
    <w:sectPr w:rsidR="00D2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Yu Gothic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Nimbus Sans L" w:hAnsi="Times New Roman" w:cs="Times New Roman"/>
      </w:rPr>
    </w:lvl>
  </w:abstractNum>
  <w:abstractNum w:abstractNumId="1" w15:restartNumberingAfterBreak="0">
    <w:nsid w:val="00000004"/>
    <w:multiLevelType w:val="singleLevel"/>
    <w:tmpl w:val="91F2840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73F66BEA"/>
    <w:multiLevelType w:val="hybridMultilevel"/>
    <w:tmpl w:val="47E21152"/>
    <w:lvl w:ilvl="0" w:tplc="B38A3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3NDaxMDY3tDA2szBS0lEKTi0uzszPAykwrAUAmNxNiywAAAA="/>
  </w:docVars>
  <w:rsids>
    <w:rsidRoot w:val="00974328"/>
    <w:rsid w:val="007E7D4E"/>
    <w:rsid w:val="008B5D05"/>
    <w:rsid w:val="00974328"/>
    <w:rsid w:val="00D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7F65"/>
  <w15:chartTrackingRefBased/>
  <w15:docId w15:val="{C1887ECF-3912-4852-85B8-DE2D015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2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7C4CE6F0BC14BB5E3EC54A094D05D" ma:contentTypeVersion="3" ma:contentTypeDescription="Create a new document." ma:contentTypeScope="" ma:versionID="bc9db430103d2538bde4420a4baae7a1">
  <xsd:schema xmlns:xsd="http://www.w3.org/2001/XMLSchema" xmlns:xs="http://www.w3.org/2001/XMLSchema" xmlns:p="http://schemas.microsoft.com/office/2006/metadata/properties" xmlns:ns2="34693ce5-be42-497e-a11a-b2d72473110c" targetNamespace="http://schemas.microsoft.com/office/2006/metadata/properties" ma:root="true" ma:fieldsID="f1cb7f4db1f8e75cc34823831db8c928" ns2:_="">
    <xsd:import namespace="34693ce5-be42-497e-a11a-b2d724731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93ce5-be42-497e-a11a-b2d724731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693ce5-be42-497e-a11a-b2d72473110c" xsi:nil="true"/>
  </documentManagement>
</p:properties>
</file>

<file path=customXml/itemProps1.xml><?xml version="1.0" encoding="utf-8"?>
<ds:datastoreItem xmlns:ds="http://schemas.openxmlformats.org/officeDocument/2006/customXml" ds:itemID="{29A49E5F-9DC8-4E70-BDB9-40D376C65E93}"/>
</file>

<file path=customXml/itemProps2.xml><?xml version="1.0" encoding="utf-8"?>
<ds:datastoreItem xmlns:ds="http://schemas.openxmlformats.org/officeDocument/2006/customXml" ds:itemID="{42B8A17F-59DA-4EAC-8645-F3E1F1A9A366}"/>
</file>

<file path=customXml/itemProps3.xml><?xml version="1.0" encoding="utf-8"?>
<ds:datastoreItem xmlns:ds="http://schemas.openxmlformats.org/officeDocument/2006/customXml" ds:itemID="{523A79B3-4D66-460F-8967-136182EB9F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>Personal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Sivanandam</dc:creator>
  <cp:keywords/>
  <dc:description/>
  <cp:lastModifiedBy>Lokesh Sivanandam</cp:lastModifiedBy>
  <cp:revision>2</cp:revision>
  <dcterms:created xsi:type="dcterms:W3CDTF">2021-05-17T08:24:00Z</dcterms:created>
  <dcterms:modified xsi:type="dcterms:W3CDTF">2021-05-17T08:27:00Z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0x010100DF87C4CE6F0BC14BB5E3EC54A094D05D</vt:lpwstr>
  </property>
</Properties>
</file>